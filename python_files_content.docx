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Files Content</w:t>
      </w:r>
    </w:p>
    <w:p>
      <w:r>
        <w:t>modelConfig = {</w:t>
        <w:br/>
        <w:t xml:space="preserve">    'API_KEY': 'sk-fvJ6pHWwCEJoy5lyHjUKGd68Q6CRFP0Sv3W6IuoHfYO4i4xr'</w:t>
        <w:br/>
        <w:t>}</w:t>
        <w:br/>
      </w:r>
    </w:p>
    <w:p/>
    <w:p>
      <w:r>
        <w:t>import os</w:t>
        <w:br/>
        <w:t>from docx import Document</w:t>
        <w:br/>
        <w:br/>
        <w:t>def add_to_word(file_path, doc):</w:t>
        <w:br/>
        <w:t xml:space="preserve">    """将文件内容添加到Word文档中"""</w:t>
        <w:br/>
        <w:t xml:space="preserve">    with open(file_path, 'r', encoding='utf-8') as file:</w:t>
        <w:br/>
        <w:t xml:space="preserve">        content = file.read()</w:t>
        <w:br/>
        <w:t xml:space="preserve">        doc.add_paragraph(content)</w:t>
        <w:br/>
        <w:t xml:space="preserve">        doc.add_paragraph('')  # 添加空行作为文件间的分隔</w:t>
        <w:br/>
        <w:br/>
        <w:t>def create_word_document(directory, output_path):</w:t>
        <w:br/>
        <w:t xml:space="preserve">    """创建Word文档，包含目录中所有.py文件的内容"""</w:t>
        <w:br/>
        <w:t xml:space="preserve">    # 创建一个新的Word文档</w:t>
        <w:br/>
        <w:t xml:space="preserve">    doc = Document()</w:t>
        <w:br/>
        <w:t xml:space="preserve">    doc.add_heading('Python Files Content', level=1)</w:t>
        <w:br/>
        <w:br/>
        <w:t xml:space="preserve">    # 遍历目录下的所有文件</w:t>
        <w:br/>
        <w:t xml:space="preserve">    for root, dirs, files in os.walk(directory):</w:t>
        <w:br/>
        <w:t xml:space="preserve">        for file in files:</w:t>
        <w:br/>
        <w:t xml:space="preserve">            if file.endswith('.py'):</w:t>
        <w:br/>
        <w:t xml:space="preserve">                file_path = os.path.join(root, file)</w:t>
        <w:br/>
        <w:t xml:space="preserve">                add_to_word(file_path, doc)</w:t>
        <w:br/>
        <w:br/>
        <w:t xml:space="preserve">    # 保存Word文档</w:t>
        <w:br/>
        <w:t xml:space="preserve">    doc.save(output_path)</w:t>
        <w:br/>
        <w:t xml:space="preserve">    print(f'Word文档已创建：{output_path}')</w:t>
        <w:br/>
        <w:br/>
        <w:t># 设置要扫描的目录和输出文档的路径</w:t>
        <w:br/>
        <w:t>directory_to_scan = './'</w:t>
        <w:br/>
        <w:t>output_document_path = 'python_files_content.docx'</w:t>
        <w:br/>
        <w:br/>
        <w:t># 创建Word文档</w:t>
        <w:br/>
        <w:t>create_word_document(directory_to_scan, output_document_path)</w:t>
      </w:r>
    </w:p>
    <w:p/>
    <w:p>
      <w:r>
        <w:t>from langchain_core.prompts import ChatPromptTemplate</w:t>
        <w:br/>
        <w:t>import json</w:t>
        <w:br/>
        <w:br/>
        <w:t>def extract_json(json_str):</w:t>
        <w:br/>
        <w:t xml:space="preserve">    problem_data = json.loads(json_str)</w:t>
        <w:br/>
        <w:t xml:space="preserve">    return problem_data</w:t>
        <w:br/>
        <w:br/>
        <w:t>system_prompt = """</w:t>
        <w:br/>
        <w:t>你是一个中文助手，叫做智知，根据以下context提供内容作答question的题目，尽量不直接给出答案，要引导用户思考，回答给出在answer中</w:t>
        <w:br/>
        <w:t>Question: {question}</w:t>
        <w:br/>
        <w:t>Context: {context}</w:t>
        <w:br/>
        <w:t>History:</w:t>
        <w:br/>
        <w:t>{history}</w:t>
        <w:br/>
        <w:t>"""</w:t>
        <w:br/>
        <w:t>system_ocr_prompt = ChatPromptTemplate.from_messages(</w:t>
        <w:br/>
        <w:t xml:space="preserve">    [</w:t>
        <w:br/>
        <w:t xml:space="preserve">        (</w:t>
        <w:br/>
        <w:t xml:space="preserve">            """</w:t>
        <w:br/>
        <w:t xml:space="preserve">            query中有一个问题，user_answer中为用户回答，只能按照```json\n \n```格式输出：  </w:t>
        <w:br/>
        <w:t xml:space="preserve">            回答字段如下：</w:t>
        <w:br/>
        <w:t xml:space="preserve">            1. answer: 对于query的详细回答</w:t>
        <w:br/>
        <w:t xml:space="preserve">            2. correct: user_answer是否正确</w:t>
        <w:br/>
        <w:t xml:space="preserve">            3. wrong_place: user_answer的错误位置</w:t>
        <w:br/>
        <w:t xml:space="preserve">            4. wrong_place_length: user_answer的错误长度</w:t>
        <w:br/>
        <w:t xml:space="preserve">            """</w:t>
        <w:br/>
        <w:t xml:space="preserve">        ),</w:t>
        <w:br/>
        <w:t xml:space="preserve">        ("human", "{query}"),</w:t>
        <w:br/>
        <w:t xml:space="preserve">        ("human", "{user_answer}"),</w:t>
        <w:br/>
        <w:t xml:space="preserve">    ]</w:t>
        <w:br/>
        <w:t>)</w:t>
        <w:br/>
        <w:t>import json</w:t>
        <w:br/>
        <w:br/>
        <w:t>def parse_json_schema(json_str):</w:t>
        <w:br/>
        <w:t xml:space="preserve">    try:</w:t>
        <w:br/>
        <w:t xml:space="preserve">        # 去除字符串两端的```json和```，以及可能的前后空白字符</w:t>
        <w:br/>
        <w:t xml:space="preserve">        json_str = json_str.strip()[7:-3].strip()  # 去除开始的```json和结束的```</w:t>
        <w:br/>
        <w:t xml:space="preserve">        </w:t>
        <w:br/>
        <w:t xml:space="preserve">        # 替换单引号为双引号</w:t>
        <w:br/>
        <w:t xml:space="preserve">        corrected_json_str = json_str.replace("'", '"')</w:t>
        <w:br/>
        <w:t xml:space="preserve">        print(corrected_json_str)</w:t>
        <w:br/>
        <w:t xml:space="preserve">        # 解析JSON字符串</w:t>
        <w:br/>
        <w:t xml:space="preserve">        json_obj = json.loads(corrected_json_str)</w:t>
        <w:br/>
        <w:t xml:space="preserve">        return json_obj</w:t>
        <w:br/>
        <w:t xml:space="preserve">    except json.JSONDecodeError as e:</w:t>
        <w:br/>
        <w:t xml:space="preserve">        print(f"Error parsing JSON: {e}")</w:t>
        <w:br/>
        <w:t xml:space="preserve">        return None</w:t>
        <w:br/>
        <w:br/>
        <w:t># 定义用于构建历史记录的函数</w:t>
        <w:br/>
        <w:t>def build_history(history):</w:t>
        <w:br/>
        <w:t xml:space="preserve">    history_strings = [f"用户输入: {input}, 模型响应: {response}" for input, response in history]</w:t>
        <w:br/>
        <w:t xml:space="preserve">    return "\n".join(history_strings)</w:t>
        <w:br/>
        <w:br/>
        <w:t># 更新创建RAG链的部分</w:t>
        <w:br/>
        <w:t>def create_rag_chain_with_history(llm, retriever=None, system_prompt=system_prompt):</w:t>
        <w:br/>
        <w:t xml:space="preserve">    def chain(input, history=[]):</w:t>
        <w:br/>
        <w:t xml:space="preserve">        full_history = build_history(history)</w:t>
        <w:br/>
        <w:t xml:space="preserve">        if(retriever != None):</w:t>
        <w:br/>
        <w:t xml:space="preserve">            context = retriever.get_relevant_documents(input)</w:t>
        <w:br/>
        <w:t xml:space="preserve">            context_text = "\n".join([doc.page_content for doc in context])</w:t>
        <w:br/>
        <w:t xml:space="preserve">        else:</w:t>
        <w:br/>
        <w:t xml:space="preserve">            context_text = ""</w:t>
        <w:br/>
        <w:t xml:space="preserve">        prompt_with_history = system_prompt.format(question=input,context=context_text, history=full_history)</w:t>
        <w:br/>
        <w:t xml:space="preserve">        </w:t>
        <w:br/>
        <w:t xml:space="preserve">        response = llm(prompt_with_history)</w:t>
        <w:br/>
        <w:t xml:space="preserve">        return response</w:t>
        <w:br/>
        <w:br/>
        <w:t xml:space="preserve">    return chain</w:t>
        <w:br/>
        <w:t>def create_ocr_rag_chain(llm, system_prompt=system_ocr_prompt):</w:t>
        <w:br/>
        <w:t xml:space="preserve">    def chain(input, user_answer = "无"):</w:t>
        <w:br/>
        <w:t xml:space="preserve">        chain = system_prompt | llm | parse_json_schema</w:t>
        <w:br/>
        <w:t xml:space="preserve">        print(input,'user', user_answer)</w:t>
        <w:br/>
        <w:t xml:space="preserve">        response = chain.invoke({"query": input, "user_answer": user_answer})</w:t>
        <w:br/>
        <w:t xml:space="preserve">        result = {</w:t>
        <w:br/>
        <w:t xml:space="preserve">            "input": input,</w:t>
        <w:br/>
        <w:t xml:space="preserve">            "user_answer": user_answer,</w:t>
        <w:br/>
        <w:t xml:space="preserve">            "response": response</w:t>
        <w:br/>
        <w:t xml:space="preserve">        }</w:t>
        <w:br/>
        <w:t xml:space="preserve">        return result</w:t>
        <w:br/>
        <w:t xml:space="preserve">    return chain</w:t>
        <w:br/>
        <w:t># 构建RAG链</w:t>
        <w:br/>
        <w:t>def create_rag(llm, retriever=None, system_prompt=system_prompt):</w:t>
        <w:br/>
        <w:t xml:space="preserve">    return create_rag_chain_with_history(llm, retriever, system_prompt=system_prompt)</w:t>
        <w:br/>
      </w:r>
    </w:p>
    <w:p/>
    <w:p>
      <w:r>
        <w:t>from fastapi import FastAPI, HTTPException, Request, UploadFile, Depends, File, Form</w:t>
        <w:br/>
        <w:t>from pydantic import BaseModel</w:t>
        <w:br/>
        <w:t>from typing import Dict, List</w:t>
        <w:br/>
        <w:t>import uuid</w:t>
        <w:br/>
        <w:t>from models.moonshot import llm</w:t>
        <w:br/>
        <w:t>from rag import create_ocr_rag_chain, create_rag</w:t>
        <w:br/>
        <w:t>from retrievers import imageRetriever</w:t>
        <w:br/>
        <w:t>from retrievers.imageRetriever import read_image_from_url, read_image</w:t>
        <w:br/>
        <w:t>from retrievers.webRetriever import retriever</w:t>
        <w:br/>
        <w:t>from fastapi.middleware.cors import CORSMiddleware</w:t>
        <w:br/>
        <w:t>from sqlalchemy.orm import Session</w:t>
        <w:br/>
        <w:t>from db.index import SessionLocal</w:t>
        <w:br/>
        <w:t>from db.schema import History, OcrHistory, Session, Evaluation, EvaluationData, HistoryListResponse, User</w:t>
        <w:br/>
        <w:t>from fastapi.responses import StreamingResponse</w:t>
        <w:br/>
        <w:t>from auth.schema import UserResponse, UserCreate, TokenResponse</w:t>
        <w:br/>
        <w:t>from firebase_admin import auth</w:t>
        <w:br/>
        <w:t>from auth.auth import verify_token, get_password_hash, create_access_token, verify_password, get_current_user</w:t>
        <w:br/>
        <w:t>import base64</w:t>
        <w:br/>
        <w:t>from graph.index import create_graph, CustomHumanMessage, execute_graph</w:t>
        <w:br/>
        <w:t>import os</w:t>
        <w:br/>
        <w:br/>
        <w:t>app = FastAPI()</w:t>
        <w:br/>
        <w:t>IMAGE_FOLDER = "./images"</w:t>
        <w:br/>
        <w:br/>
        <w:t>origins = ["*"]</w:t>
        <w:br/>
        <w:br/>
        <w:t>app.add_middleware(</w:t>
        <w:br/>
        <w:t xml:space="preserve">    CORSMiddleware,</w:t>
        <w:br/>
        <w:t xml:space="preserve">    allow_origins=origins,  # 允许的源</w:t>
        <w:br/>
        <w:t xml:space="preserve">    allow_credentials=True,  # 允许发送Cookie</w:t>
        <w:br/>
        <w:t xml:space="preserve">    allow_methods=["*"],  # 允许的方法，如GET、POST等，使用["*"]来允许所有方法</w:t>
        <w:br/>
        <w:t xml:space="preserve">    allow_headers=["*"],  # 允许的请求头，使用["*"]来允许所有请求头</w:t>
        <w:br/>
        <w:t>)</w:t>
        <w:br/>
        <w:t>session_histories: Dict[str, List[str]] = {}</w:t>
        <w:br/>
        <w:t>class InputData(BaseModel):</w:t>
        <w:br/>
        <w:t xml:space="preserve">    input: str</w:t>
        <w:br/>
        <w:t>class OcrData(BaseModel):</w:t>
        <w:br/>
        <w:t xml:space="preserve">    image: str</w:t>
        <w:br/>
        <w:br/>
        <w:t>def get_db():</w:t>
        <w:br/>
        <w:t xml:space="preserve">    db = SessionLocal()</w:t>
        <w:br/>
        <w:t xml:space="preserve">    try:</w:t>
        <w:br/>
        <w:t xml:space="preserve">        yield db</w:t>
        <w:br/>
        <w:t xml:space="preserve">    finally:</w:t>
        <w:br/>
        <w:t xml:space="preserve">        db.close()</w:t>
        <w:br/>
        <w:t>@app.post("/chat/start-session/")</w:t>
        <w:br/>
        <w:t>async def start_session(db: Session = Depends(get_db), user: dict = Depends(get_current_user)):</w:t>
        <w:br/>
        <w:t xml:space="preserve">    session_id = str(uuid.uuid4())</w:t>
        <w:br/>
        <w:t xml:space="preserve">    db_session = Session(id=session_id)</w:t>
        <w:br/>
        <w:t xml:space="preserve">    db.add(db_session)</w:t>
        <w:br/>
        <w:t xml:space="preserve">    db.commit()</w:t>
        <w:br/>
        <w:t xml:space="preserve">    db.refresh(db_session)</w:t>
        <w:br/>
        <w:t xml:space="preserve">    return {"session_id": session_id}</w:t>
        <w:br/>
        <w:br/>
        <w:t>@app.post("/ocr/upload-invoke/")</w:t>
        <w:br/>
        <w:t>async def upload_file(file: UploadFile = File(...), db: Session = Depends(get_db), user: dict = Depends(get_current_user)):</w:t>
        <w:br/>
        <w:t xml:space="preserve">    db_user = db.query(User).filter(User.email == user['email']).first()</w:t>
        <w:br/>
        <w:t xml:space="preserve">    image_path = f"./images/{file.filename}"</w:t>
        <w:br/>
        <w:t xml:space="preserve">    contents = await file.read()</w:t>
        <w:br/>
        <w:t xml:space="preserve">    with open(image_path, "wb") as image_file:</w:t>
        <w:br/>
        <w:t xml:space="preserve">        image_file.write(contents)</w:t>
        <w:br/>
        <w:t xml:space="preserve">    file_base64 = base64.b64encode(contents).decode("utf-8")</w:t>
        <w:br/>
        <w:t xml:space="preserve">    questions = imageRetriever.read_question_answer_pair(file_base64)</w:t>
        <w:br/>
        <w:t xml:space="preserve">    responses = [create_ocr_rag_chain(llm)(str(question['question']), str(question['user_answer'])) for question in questions]</w:t>
        <w:br/>
        <w:t xml:space="preserve">    db_ocr_history = OcrHistory(response=str(responses), image_url=f"/images/{file.filename}", wrong_place=responses[0]["response"]["correct"], user_id=db_user.id)</w:t>
        <w:br/>
        <w:t xml:space="preserve">    db.add(db_ocr_history)</w:t>
        <w:br/>
        <w:t xml:space="preserve">    db.commit()</w:t>
        <w:br/>
        <w:t xml:space="preserve">    return {</w:t>
        <w:br/>
        <w:t xml:space="preserve">        "answer": responses,</w:t>
        <w:br/>
        <w:t xml:space="preserve">    }</w:t>
        <w:br/>
        <w:t>@app.get("/ocr/history/")</w:t>
        <w:br/>
        <w:t>async def get_all_ocr_history(db: Session = Depends(get_db), user: dict = Depends(get_current_user)):</w:t>
        <w:br/>
        <w:t xml:space="preserve">    db_user = db.query(User).filter(User.email == user['email']).first()</w:t>
        <w:br/>
        <w:t xml:space="preserve">    all_history = db.query(OcrHistory).all()</w:t>
        <w:br/>
        <w:t xml:space="preserve">    user_id = db_user.id</w:t>
        <w:br/>
        <w:br/>
        <w:t xml:space="preserve">    # 查询数据库，获取与当前用户ID相关的OCR历史记录</w:t>
        <w:br/>
        <w:t xml:space="preserve">    user_ocr_history = db.query(OcrHistory).filter(OcrHistory.user_id == user_id).all()</w:t>
        <w:br/>
        <w:t xml:space="preserve">    if not all_history:</w:t>
        <w:br/>
        <w:t xml:space="preserve">        raise HTTPException(status_code=404, detail="No OCR history found")</w:t>
        <w:br/>
        <w:t xml:space="preserve">    return [</w:t>
        <w:br/>
        <w:t xml:space="preserve">        {</w:t>
        <w:br/>
        <w:t xml:space="preserve">            "id": history.id,</w:t>
        <w:br/>
        <w:t xml:space="preserve">            "response": history.response,</w:t>
        <w:br/>
        <w:t xml:space="preserve">            "image_url": history.image_url,</w:t>
        <w:br/>
        <w:t xml:space="preserve">            "wrong_place": history.wrong_place,</w:t>
        <w:br/>
        <w:t xml:space="preserve">        }</w:t>
        <w:br/>
        <w:t xml:space="preserve">        for history in user_ocr_history</w:t>
        <w:br/>
        <w:t xml:space="preserve">    ]</w:t>
        <w:br/>
        <w:t>@app.post("/ocr/invoke")</w:t>
        <w:br/>
        <w:t>async def invoke_ocr(data: OcrData, request: Request, db: Session = Depends(get_db), user: dict = Depends(get_current_user)):</w:t>
        <w:br/>
        <w:t xml:space="preserve">    db_user = db.query(User).filter(User.email == user['email']).first()</w:t>
        <w:br/>
        <w:t xml:space="preserve">    questions = imageRetriever.read_question_answer_pair(read_image_from_url(data.image))</w:t>
        <w:br/>
        <w:t xml:space="preserve">    responses = [create_ocr_rag_chain(llm)(str(question)) for question in questions]</w:t>
        <w:br/>
        <w:t xml:space="preserve">    db_ocr_history = OcrHistory(response=str(responses), image_url=data.image, wrong_place=responses[0]["correct"], user_id=db_user['id'])</w:t>
        <w:br/>
        <w:t xml:space="preserve">    db.add(db_ocr_history)</w:t>
        <w:br/>
        <w:t xml:space="preserve">    db.commit()</w:t>
        <w:br/>
        <w:t xml:space="preserve">    return {</w:t>
        <w:br/>
        <w:t xml:space="preserve">        "answer": responses,</w:t>
        <w:br/>
        <w:t xml:space="preserve">    }</w:t>
        <w:br/>
        <w:t>@app.post("/chat/invoke/")</w:t>
        <w:br/>
        <w:t>async def invoke_model(data: InputData, request: Request, db: Session = Depends(get_db), user: dict = Depends(get_current_user)):</w:t>
        <w:br/>
        <w:t xml:space="preserve">    session_id = request.headers.get("Session-ID")</w:t>
        <w:br/>
        <w:t xml:space="preserve">    if not session_id:</w:t>
        <w:br/>
        <w:t xml:space="preserve">        raise HTTPException(status_code=400, detail="Invalid or missing Session-ID")</w:t>
        <w:br/>
        <w:t xml:space="preserve">    </w:t>
        <w:br/>
        <w:t xml:space="preserve">    session = db.query(Session).filter(Session.id == session_id).first()</w:t>
        <w:br/>
        <w:t xml:space="preserve">    if not session:</w:t>
        <w:br/>
        <w:t xml:space="preserve">        raise HTTPException(status_code=404, detail="Session not found")</w:t>
        <w:br/>
        <w:t xml:space="preserve">    </w:t>
        <w:br/>
        <w:t xml:space="preserve">    # 获取历史记录</w:t>
        <w:br/>
        <w:t xml:space="preserve">    history_records = db.query(History).filter(History.session_id == session_id).all()</w:t>
        <w:br/>
        <w:t xml:space="preserve">    history = [(h.user_input, h.model_response) for h in history_records]</w:t>
        <w:br/>
        <w:t xml:space="preserve">    state = {"messages": [{"author": "system", "content": "start"}]}</w:t>
        <w:br/>
        <w:t xml:space="preserve">    # 调用模型链生成响应</w:t>
        <w:br/>
        <w:t xml:space="preserve">    rag_chain = create_rag(llm)</w:t>
        <w:br/>
        <w:t xml:space="preserve">    graph = create_graph(rag_chain)</w:t>
        <w:br/>
        <w:t xml:space="preserve">    response = execute_graph(graph, data.input + "".join([h[0] for h in history]))</w:t>
        <w:br/>
        <w:t xml:space="preserve">    </w:t>
        <w:br/>
        <w:t xml:space="preserve">    # 保存输入和响应</w:t>
        <w:br/>
        <w:t xml:space="preserve">    db_history = History(session_id=session_id, user_input=data.input, model_response=response)</w:t>
        <w:br/>
        <w:t xml:space="preserve">    db.add(db_history)</w:t>
        <w:br/>
        <w:t xml:space="preserve">    db.commit()</w:t>
        <w:br/>
        <w:t xml:space="preserve">    </w:t>
        <w:br/>
        <w:t xml:space="preserve">    return {</w:t>
        <w:br/>
        <w:t xml:space="preserve">        "answer": response,</w:t>
        <w:br/>
        <w:t xml:space="preserve">        "evaluation_prompt": "Please evaluate the response with a score from 1 to 5, and optionally provide feedback."</w:t>
        <w:br/>
        <w:t xml:space="preserve">    }</w:t>
        <w:br/>
        <w:br/>
        <w:t>@app.post("/chat/evaluate/", response_model=None)</w:t>
        <w:br/>
        <w:t>async def evaluate_model(data: EvaluationData, db: Session = Depends(get_db), user: dict = Depends(get_current_user)):</w:t>
        <w:br/>
        <w:t xml:space="preserve">    session = db.query(Session).filter(Session.id == data.session_id).first()</w:t>
        <w:br/>
        <w:t xml:space="preserve">    if not session:</w:t>
        <w:br/>
        <w:t xml:space="preserve">        raise HTTPException(status_code=404, detail="Session not found")</w:t>
        <w:br/>
        <w:t xml:space="preserve">    </w:t>
        <w:br/>
        <w:t xml:space="preserve">    db_evaluation = Evaluation(session_id=data.session_id, score=data.score, feedback=data.feedback)</w:t>
        <w:br/>
        <w:t xml:space="preserve">    db.add(db_evaluation)</w:t>
        <w:br/>
        <w:t xml:space="preserve">    db.commit()</w:t>
        <w:br/>
        <w:t xml:space="preserve">    </w:t>
        <w:br/>
        <w:t xml:space="preserve">    return {"message": "Evaluation received successfully"}</w:t>
        <w:br/>
        <w:br/>
        <w:t>@app.get("/chat/history/{session_id}", response_model=HistoryListResponse)</w:t>
        <w:br/>
        <w:t>async def get_history(session_id: str, db: Session = Depends(get_db),user: dict = Depends(get_current_user)):</w:t>
        <w:br/>
        <w:t xml:space="preserve">    histories = db.query(History).filter(History.session_id == session_id).all()</w:t>
        <w:br/>
        <w:t xml:space="preserve">    if not histories:</w:t>
        <w:br/>
        <w:t xml:space="preserve">        raise HTTPException(status_code=404, detail="No history found for this session")</w:t>
        <w:br/>
        <w:t xml:space="preserve">    return {"histories": histories}</w:t>
        <w:br/>
        <w:br/>
        <w:t>@app.post("/auth/register/", response_model=UserResponse)</w:t>
        <w:br/>
        <w:t>def register(user: UserCreate, db: Session = Depends(get_db)):</w:t>
        <w:br/>
        <w:t xml:space="preserve">    # Check if the user already exists</w:t>
        <w:br/>
        <w:t xml:space="preserve">    db_user = db.query(User).filter(User.email == user.email).first()</w:t>
        <w:br/>
        <w:t xml:space="preserve">    if db_user:</w:t>
        <w:br/>
        <w:t xml:space="preserve">        raise HTTPException(status_code=400, detail="Email already registered")</w:t>
        <w:br/>
        <w:t xml:space="preserve">    </w:t>
        <w:br/>
        <w:t xml:space="preserve">    # Create a new user</w:t>
        <w:br/>
        <w:t xml:space="preserve">    hashed_password = get_password_hash(user.password)</w:t>
        <w:br/>
        <w:t xml:space="preserve">    new_user = User(email=user.email, password_hash=hashed_password)</w:t>
        <w:br/>
        <w:t xml:space="preserve">    db.add(new_user)</w:t>
        <w:br/>
        <w:t xml:space="preserve">    db.commit()</w:t>
        <w:br/>
        <w:t xml:space="preserve">    db.refresh(new_user)</w:t>
        <w:br/>
        <w:t xml:space="preserve">    </w:t>
        <w:br/>
        <w:t xml:space="preserve">    return {"detail": 'successfully registered'}</w:t>
        <w:br/>
        <w:br/>
        <w:br/>
        <w:t>@app.post("/auth/login/", response_model=TokenResponse)</w:t>
        <w:br/>
        <w:t>def login(user: UserCreate, db: Session = Depends(get_db)):</w:t>
        <w:br/>
        <w:t xml:space="preserve">    # Check if the user exists</w:t>
        <w:br/>
        <w:t xml:space="preserve">    db_user = db.query(User).filter(User.email == user.email).first()</w:t>
        <w:br/>
        <w:t xml:space="preserve">    if db_user is None or not verify_password(user.password, db_user.password_hash):</w:t>
        <w:br/>
        <w:t xml:space="preserve">        raise HTTPException(status_code=401, detail="Invalid credentials")</w:t>
        <w:br/>
        <w:br/>
        <w:t xml:space="preserve">    # Generate JWT token</w:t>
        <w:br/>
        <w:t xml:space="preserve">    access_token = create_access_token(data={"sub": user.email})</w:t>
        <w:br/>
        <w:t xml:space="preserve">    </w:t>
        <w:br/>
        <w:t xml:space="preserve">    return {"access_token": access_token, "token_type": "bearer"}</w:t>
        <w:br/>
        <w:br/>
        <w:t># 提交个人信息接口</w:t>
        <w:br/>
        <w:t>@app.post("/submit-info/")</w:t>
        <w:br/>
        <w:t>async def submit_info(</w:t>
        <w:br/>
        <w:t xml:space="preserve">    nickname: str = Form(None),</w:t>
        <w:br/>
        <w:t xml:space="preserve">    avatar: UploadFile = File(None),</w:t>
        <w:br/>
        <w:t xml:space="preserve">    db: Session = Depends(get_db),</w:t>
        <w:br/>
        <w:t xml:space="preserve">    userToken: Dict = Depends(get_current_user)</w:t>
        <w:br/>
        <w:t>):</w:t>
        <w:br/>
        <w:t xml:space="preserve">    if not userToken:</w:t>
        <w:br/>
        <w:t xml:space="preserve">        raise HTTPException(status_code=401, detail="token not found")</w:t>
        <w:br/>
        <w:t xml:space="preserve">    user = db.query(User).filter(User.email == userToken["email"]).first()</w:t>
        <w:br/>
        <w:t xml:space="preserve">    image_path = f"./images/{avatar.filename}"</w:t>
        <w:br/>
        <w:t xml:space="preserve">    # 更新昵称和头像</w:t>
        <w:br/>
        <w:t xml:space="preserve">    if nickname:</w:t>
        <w:br/>
        <w:t xml:space="preserve">        user.nickname = nickname</w:t>
        <w:br/>
        <w:t xml:space="preserve">    if avatar:</w:t>
        <w:br/>
        <w:t xml:space="preserve">        # 处理上传的头像文件</w:t>
        <w:br/>
        <w:t xml:space="preserve">        avatar_data = await avatar.read()</w:t>
        <w:br/>
        <w:t xml:space="preserve">        with open(image_path, "wb") as f:</w:t>
        <w:br/>
        <w:t xml:space="preserve">            f.write(avatar_data)</w:t>
        <w:br/>
        <w:t xml:space="preserve">        image_url = f"/images/{avatar.filename}"</w:t>
        <w:br/>
        <w:t xml:space="preserve">        user.avatar_data = image_url</w:t>
        <w:br/>
        <w:br/>
        <w:t xml:space="preserve">    db.commit()</w:t>
        <w:br/>
        <w:t xml:space="preserve">    db.refresh(user)</w:t>
        <w:br/>
        <w:t xml:space="preserve">    return {"id": user.id, "email": user.email, "nickname": user.nickname, "avatar": image_url}</w:t>
        <w:br/>
        <w:br/>
        <w:t># 获取个人信息接口</w:t>
        <w:br/>
        <w:t>@app.get("/get-info")</w:t>
        <w:br/>
        <w:t>async def get_info(db: Session = Depends(get_db), userToken: Dict = Depends(get_current_user)):</w:t>
        <w:br/>
        <w:t xml:space="preserve">    incorrect_count = db.query(OcrHistory).filter(OcrHistory.wrong_place == False).count()</w:t>
        <w:br/>
        <w:t xml:space="preserve">    user = db.query(User).filter(User.email == userToken["email"]).first()</w:t>
        <w:br/>
        <w:t xml:space="preserve">    if not user:</w:t>
        <w:br/>
        <w:t xml:space="preserve">        raise HTTPException(status_code=404, detail="User not found")</w:t>
        <w:br/>
        <w:t xml:space="preserve">    return {</w:t>
        <w:br/>
        <w:t xml:space="preserve">        "id": user.id,</w:t>
        <w:br/>
        <w:t xml:space="preserve">        "email": user.email,</w:t>
        <w:br/>
        <w:t xml:space="preserve">        "nickname": user.nickname,</w:t>
        <w:br/>
        <w:t xml:space="preserve">        "incorrect_num": incorrect_count,</w:t>
        <w:br/>
        <w:t xml:space="preserve">        "avatar_data": user.avatar_data</w:t>
        <w:br/>
        <w:t xml:space="preserve">    }</w:t>
        <w:br/>
        <w:t xml:space="preserve">    </w:t>
        <w:br/>
        <w:t>@app.get("/images/{filename}")</w:t>
        <w:br/>
        <w:t>async def get_image(filename: str):</w:t>
        <w:br/>
        <w:t xml:space="preserve">    try:</w:t>
        <w:br/>
        <w:t xml:space="preserve">        # 构建图片的相对路径</w:t>
        <w:br/>
        <w:t xml:space="preserve">        image_path = os.path.join(IMAGE_FOLDER, filename)</w:t>
        <w:br/>
        <w:t xml:space="preserve">        # 检查文件是否存在</w:t>
        <w:br/>
        <w:t xml:space="preserve">        if not os.path.exists(image_path):</w:t>
        <w:br/>
        <w:t xml:space="preserve">            raise HTTPException(status_code=404, detail="Image not found")</w:t>
        <w:br/>
        <w:t xml:space="preserve">        # 返回图片的StreamingResponse</w:t>
        <w:br/>
        <w:t xml:space="preserve">        return StreamingResponse(open(image_path, "rb"), media_type="image/png")</w:t>
        <w:br/>
        <w:t xml:space="preserve">    except IOError:</w:t>
        <w:br/>
        <w:t xml:space="preserve">        raise HTTPException(status_code=500, detail="Server error")</w:t>
      </w:r>
    </w:p>
    <w:p/>
    <w:p>
      <w:r>
        <w:t>from langchain_chroma import Chroma</w:t>
        <w:br/>
        <w:t>from langchain_community.document_loaders import WebBaseLoader</w:t>
        <w:br/>
        <w:t>from langchain_community.embeddings import QianfanEmbeddingsEndpoint</w:t>
        <w:br/>
        <w:t>from langchain_text_splitters import RecursiveCharacterTextSplitter</w:t>
        <w:br/>
        <w:br/>
        <w:t>loader = WebBaseLoader(</w:t>
        <w:br/>
        <w:t xml:space="preserve">    web_paths=("https://www.zhihu.com/",),</w:t>
        <w:br/>
        <w:t>)</w:t>
        <w:br/>
        <w:t>docs = loader.load()</w:t>
        <w:br/>
        <w:br/>
        <w:t>text_splitter = RecursiveCharacterTextSplitter(chunk_size=1000, chunk_overlap=200)</w:t>
        <w:br/>
        <w:t>splits = text_splitter.split_documents(docs)</w:t>
        <w:br/>
        <w:t>vectorstore = Chroma.from_documents(documents=splits, embedding=QianfanEmbeddingsEndpoint())</w:t>
        <w:br/>
        <w:br/>
        <w:t># Retrieve and generate using the relevant snippets of the blog.</w:t>
        <w:br/>
        <w:t>retriever = vectorstore.as_retriever()</w:t>
      </w:r>
    </w:p>
    <w:p/>
    <w:p>
      <w:r>
        <w:t>import requests</w:t>
        <w:br/>
        <w:t>import json</w:t>
        <w:br/>
        <w:t>import base64</w:t>
        <w:br/>
        <w:t>import urllib.parse as urlparse</w:t>
        <w:br/>
        <w:br/>
        <w:t>with open('zhizhi_secrete.json') as json_file:</w:t>
        <w:br/>
        <w:t xml:space="preserve">    data = json.load(json_file)</w:t>
        <w:br/>
        <w:t xml:space="preserve">    client_id, client_secret, base_url = data['baidu_client_id'], data['baidu_client_secret'], data['baidu_base_url']</w:t>
        <w:br/>
        <w:br/>
        <w:t>def get_access_token(client_id, client_secret):</w:t>
        <w:br/>
        <w:t xml:space="preserve">    url = f"{base_url}/oauth/2.0/token?grant_type=client_credentials"</w:t>
        <w:br/>
        <w:t xml:space="preserve">    payload = {</w:t>
        <w:br/>
        <w:t xml:space="preserve">        'client_id': client_id,</w:t>
        <w:br/>
        <w:t xml:space="preserve">        'client_secret': client_secret</w:t>
        <w:br/>
        <w:t xml:space="preserve">    }</w:t>
        <w:br/>
        <w:t xml:space="preserve">    headers = {</w:t>
        <w:br/>
        <w:t xml:space="preserve">        'Content-Type': 'application/x-www-form-urlencoded'</w:t>
        <w:br/>
        <w:t xml:space="preserve">    }</w:t>
        <w:br/>
        <w:t xml:space="preserve">    response = requests.request("POST", url, headers=headers, data=payload)</w:t>
        <w:br/>
        <w:t xml:space="preserve">    return response.json().get('access_token')</w:t>
        <w:br/>
        <w:br/>
        <w:t>def get_image_content_as_base64(image_url):</w:t>
        <w:br/>
        <w:t xml:space="preserve">    response = requests.get(image_url)</w:t>
        <w:br/>
        <w:t xml:space="preserve">    if response.status_code == 200:</w:t>
        <w:br/>
        <w:t xml:space="preserve">        return base64.b64encode(response.content).decode("utf8")</w:t>
        <w:br/>
        <w:t xml:space="preserve">    else:</w:t>
        <w:br/>
        <w:t xml:space="preserve">        return None</w:t>
        <w:br/>
        <w:br/>
        <w:t>def gene_resp(access_token, image_base64):</w:t>
        <w:br/>
        <w:t xml:space="preserve">    url = f"{base_url}/rest/2.0/ocr/v1/general_basic?access_token={access_token}"</w:t>
        <w:br/>
        <w:t xml:space="preserve">    </w:t>
        <w:br/>
        <w:t xml:space="preserve">    payload = {</w:t>
        <w:br/>
        <w:t xml:space="preserve">        'image': image_base64,</w:t>
        <w:br/>
        <w:t xml:space="preserve">        'detect_direction': 'false',</w:t>
        <w:br/>
        <w:t xml:space="preserve">        'detect_language': 'false',</w:t>
        <w:br/>
        <w:t xml:space="preserve">        'paragraph': 'false',</w:t>
        <w:br/>
        <w:t xml:space="preserve">        'probability': 'false'</w:t>
        <w:br/>
        <w:t xml:space="preserve">    }</w:t>
        <w:br/>
        <w:t xml:space="preserve">    headers = {</w:t>
        <w:br/>
        <w:t xml:space="preserve">        'Content-Type': 'application/x-www-form-urlencoded'</w:t>
        <w:br/>
        <w:t xml:space="preserve">    }</w:t>
        <w:br/>
        <w:t xml:space="preserve">    </w:t>
        <w:br/>
        <w:t xml:space="preserve">    response = requests.post(url, headers=headers, data=payload)</w:t>
        <w:br/>
        <w:t xml:space="preserve">    words_rephrased = [item["words"] for item in response.json().get("words_result", [])]</w:t>
        <w:br/>
        <w:t xml:space="preserve">    result = "\n".join(words_rephrased)</w:t>
        <w:br/>
        <w:t xml:space="preserve">    return result</w:t>
        <w:br/>
        <w:t>def read_image(img_base64=""):</w:t>
        <w:br/>
        <w:t xml:space="preserve">    access_token = get_access_token(client_id, client_secret)</w:t>
        <w:br/>
        <w:t xml:space="preserve">    if img_base64:</w:t>
        <w:br/>
        <w:t xml:space="preserve">        return gene_resp(access_token, img_base64)</w:t>
        <w:br/>
        <w:t xml:space="preserve">    else:</w:t>
        <w:br/>
        <w:t xml:space="preserve">        return "Failed to retrieve image."</w:t>
        <w:br/>
        <w:t>def read_image_from_url(image_url="https://s2.loli.net/2024/09/04/CFlIpU49jMVzqfo.png"):</w:t>
        <w:br/>
        <w:t xml:space="preserve">    img_base64 = get_image_content_as_base64(image_url)</w:t>
        <w:br/>
        <w:t xml:space="preserve">    read_image(img_base64)</w:t>
        <w:br/>
        <w:t xml:space="preserve">    </w:t>
        <w:br/>
        <w:t>def read_question_answer_pair(image_base64=get_image_content_as_base64('https://s2.loli.net/2024/09/08/73a2sJchuVzgbTC.png')):</w:t>
        <w:br/>
        <w:t xml:space="preserve">    access_token = get_access_token(client_id, client_secret)</w:t>
        <w:br/>
        <w:t xml:space="preserve">    url = f"{base_url}/rest/2.0/ocr/v1/doc_analysis?access_token={access_token}"</w:t>
        <w:br/>
        <w:t xml:space="preserve">    </w:t>
        <w:br/>
        <w:t xml:space="preserve">    payload = {</w:t>
        <w:br/>
        <w:t xml:space="preserve">        'image': image_base64,</w:t>
        <w:br/>
        <w:t xml:space="preserve">        'detect_direction': 'false',</w:t>
        <w:br/>
        <w:t xml:space="preserve">        'detect_language': 'false',</w:t>
        <w:br/>
        <w:t xml:space="preserve">        'paragraph': 'true',  # 设置为true以便将文本段落分组</w:t>
        <w:br/>
        <w:t xml:space="preserve">        'probability': 'false'</w:t>
        <w:br/>
        <w:t xml:space="preserve">    }</w:t>
        <w:br/>
        <w:t xml:space="preserve">    headers = {</w:t>
        <w:br/>
        <w:t xml:space="preserve">        'Content-Type': 'application/x-www-form-urlencoded'</w:t>
        <w:br/>
        <w:t xml:space="preserve">    }</w:t>
        <w:br/>
        <w:t xml:space="preserve">    </w:t>
        <w:br/>
        <w:t xml:space="preserve">    response = requests.post(url, headers=headers, data=payload)</w:t>
        <w:br/>
        <w:t xml:space="preserve">    results = response.json().get("results", [])</w:t>
        <w:br/>
        <w:t xml:space="preserve">    </w:t>
        <w:br/>
        <w:t xml:space="preserve">    # 初始化结果数组</w:t>
        <w:br/>
        <w:t xml:space="preserve">    output_results = []</w:t>
        <w:br/>
        <w:t xml:space="preserve">    </w:t>
        <w:br/>
        <w:t xml:space="preserve">    # 用于暂存问题和手写回答的变量</w:t>
        <w:br/>
        <w:t xml:space="preserve">    current_question = ""</w:t>
        <w:br/>
        <w:t xml:space="preserve">    current_answer = ""</w:t>
        <w:br/>
        <w:t xml:space="preserve">    for item in results:</w:t>
        <w:br/>
        <w:t xml:space="preserve">        word = item["words"]["word"]</w:t>
        <w:br/>
        <w:t xml:space="preserve">        words_type = item["words_type"]</w:t>
        <w:br/>
        <w:br/>
        <w:t xml:space="preserve">        if words_type == "print":</w:t>
        <w:br/>
        <w:t xml:space="preserve">            if not current_answer:  # 如果当前问题不为空，则保存上一个问题和答案</w:t>
        <w:br/>
        <w:t xml:space="preserve">                current_question += word</w:t>
        <w:br/>
        <w:t xml:space="preserve">            else:</w:t>
        <w:br/>
        <w:t xml:space="preserve">                output_results.append({"question": current_question, "answer": current_answer})</w:t>
        <w:br/>
        <w:t xml:space="preserve">                current_question = word  # 重置问题</w:t>
        <w:br/>
        <w:t xml:space="preserve">                current_answer = ""</w:t>
        <w:br/>
        <w:t xml:space="preserve">        elif words_type == "handwriting":</w:t>
        <w:br/>
        <w:t xml:space="preserve">            current_answer += word + " " </w:t>
        <w:br/>
        <w:t xml:space="preserve">    # 检查是否有最后一个问题和答案未被添加</w:t>
        <w:br/>
        <w:t xml:space="preserve">    if current_question or current_answer:</w:t>
        <w:br/>
        <w:t xml:space="preserve">        output_results.append({"question": current_question.strip(), "user_answer": current_answer.strip()})</w:t>
        <w:br/>
        <w:t xml:space="preserve">    # print(str(output_results))</w:t>
        <w:br/>
        <w:t xml:space="preserve">    return output_results</w:t>
        <w:br/>
        <w:t>if __name__ == '__main__':</w:t>
        <w:br/>
        <w:t xml:space="preserve">    print(read_question_answer_pair())</w:t>
      </w:r>
    </w:p>
    <w:p/>
    <w:p>
      <w:r>
        <w:t>import jwt</w:t>
        <w:br/>
        <w:t>from datetime import datetime, timedelta</w:t>
        <w:br/>
        <w:t>from typing import Optional</w:t>
        <w:br/>
        <w:t>from passlib.context import CryptContext</w:t>
        <w:br/>
        <w:t>from fastapi import HTTPException, Header</w:t>
        <w:br/>
        <w:br/>
        <w:t>pwd_context = CryptContext(schemes=["bcrypt"], deprecated="auto")</w:t>
        <w:br/>
        <w:br/>
        <w:t># 配置密钥和算法</w:t>
        <w:br/>
        <w:t>SECRET_KEY = "your_secret_key"</w:t>
        <w:br/>
        <w:t>ALGORITHM = "HS256"</w:t>
        <w:br/>
        <w:br/>
        <w:t>def create_access_token(data: dict, expires_delta: Optional[timedelta] = None):</w:t>
        <w:br/>
        <w:t xml:space="preserve">    to_encode = data.copy()</w:t>
        <w:br/>
        <w:t xml:space="preserve">    if expires_delta:</w:t>
        <w:br/>
        <w:t xml:space="preserve">        expire = datetime.now() + expires_delta</w:t>
        <w:br/>
        <w:t xml:space="preserve">    else:</w:t>
        <w:br/>
        <w:t xml:space="preserve">        expire = datetime.now() + timedelta(minutes=15)</w:t>
        <w:br/>
        <w:t xml:space="preserve">    to_encode.update({"exp": expire})</w:t>
        <w:br/>
        <w:t xml:space="preserve">    encoded_jwt = jwt.encode(to_encode, SECRET_KEY, algorithm=ALGORITHM)</w:t>
        <w:br/>
        <w:t xml:space="preserve">    return encoded_jwt</w:t>
        <w:br/>
        <w:br/>
        <w:t>def verify_token(token: str):</w:t>
        <w:br/>
        <w:t xml:space="preserve">    try:</w:t>
        <w:br/>
        <w:t xml:space="preserve">        payload = jwt.decode(token, SECRET_KEY, algorithms=[ALGORITHM])</w:t>
        <w:br/>
        <w:t xml:space="preserve">        return payload</w:t>
        <w:br/>
        <w:t xml:space="preserve">    except jwt.ExpiredSignatureError:</w:t>
        <w:br/>
        <w:t xml:space="preserve">        return None</w:t>
        <w:br/>
        <w:t xml:space="preserve">    except jwt.PyJWTError:</w:t>
        <w:br/>
        <w:t xml:space="preserve">        return None</w:t>
        <w:br/>
        <w:t xml:space="preserve">    </w:t>
        <w:br/>
        <w:t>def get_password_hash(password: str):</w:t>
        <w:br/>
        <w:t xml:space="preserve">    return pwd_context.hash(password)</w:t>
        <w:br/>
        <w:br/>
        <w:t>def verify_password(plain_password: str, hashed_password: str):</w:t>
        <w:br/>
        <w:t xml:space="preserve">    return pwd_context.verify(plain_password, hashed_password)</w:t>
        <w:br/>
        <w:br/>
        <w:t>def get_current_user(authorization: str = Header(...)):</w:t>
        <w:br/>
        <w:t xml:space="preserve">    if not authorization.startswith("Bearer "):</w:t>
        <w:br/>
        <w:t xml:space="preserve">        raise HTTPException(status_code=401, detail="Invalid authorization header")</w:t>
        <w:br/>
        <w:t xml:space="preserve">    </w:t>
        <w:br/>
        <w:t xml:space="preserve">    token = authorization[len("Bearer "):]</w:t>
        <w:br/>
        <w:t xml:space="preserve">    payload = verify_token(token)</w:t>
        <w:br/>
        <w:t xml:space="preserve">    if payload:</w:t>
        <w:br/>
        <w:t xml:space="preserve">        return {"email": payload["sub"]}</w:t>
        <w:br/>
        <w:t xml:space="preserve">    else:</w:t>
        <w:br/>
        <w:t xml:space="preserve">        raise HTTPException(status_code=401, detail="Invalid or expired token")</w:t>
        <w:br/>
      </w:r>
    </w:p>
    <w:p/>
    <w:p>
      <w:r>
        <w:t>from pydantic import BaseModel</w:t>
        <w:br/>
        <w:br/>
        <w:t>class UserCreate(BaseModel):</w:t>
        <w:br/>
        <w:t xml:space="preserve">    email: str</w:t>
        <w:br/>
        <w:t xml:space="preserve">    password: str</w:t>
        <w:br/>
        <w:br/>
        <w:t>class UserResponse(BaseModel):</w:t>
        <w:br/>
        <w:t xml:space="preserve">    detail: str</w:t>
        <w:br/>
        <w:br/>
        <w:t>class TokenResponse(BaseModel):</w:t>
        <w:br/>
        <w:t xml:space="preserve">    access_token: str</w:t>
        <w:br/>
        <w:t xml:space="preserve">    token_type: str</w:t>
      </w:r>
    </w:p>
    <w:p/>
    <w:p>
      <w:r>
        <w:t>from pydantic import BaseModel</w:t>
        <w:br/>
        <w:t>from langgraph.graph import StateGraph, END, MessagesState</w:t>
        <w:br/>
        <w:t>from typing import Annotated, TypedDict, List</w:t>
        <w:br/>
        <w:t>from langchain_core.messages import BaseMessage, HumanMessage</w:t>
        <w:br/>
        <w:t>import operator</w:t>
        <w:br/>
        <w:br/>
        <w:t>class UserMessage(BaseModel):</w:t>
        <w:br/>
        <w:t xml:space="preserve">    input: str</w:t>
        <w:br/>
        <w:br/>
        <w:t>class CustomHumanMessage(HumanMessage):</w:t>
        <w:br/>
        <w:t xml:space="preserve">    def __init__(self, content: str, author: str = 'system', **kwargs):</w:t>
        <w:br/>
        <w:t xml:space="preserve">        super().__init__(content, **kwargs)</w:t>
        <w:br/>
        <w:t xml:space="preserve">        self.author = author</w:t>
        <w:br/>
        <w:br/>
        <w:t>def merge_additional_info(current, update):</w:t>
        <w:br/>
        <w:t xml:space="preserve">    current.update(update)</w:t>
        <w:br/>
        <w:t xml:space="preserve">    return current</w:t>
        <w:br/>
        <w:t># 创建状态图</w:t>
        <w:br/>
        <w:t>def create_graph(fn):</w:t>
        <w:br/>
        <w:t xml:space="preserve">    graph_builder = StateGraph(MessagesState)</w:t>
        <w:br/>
        <w:t xml:space="preserve">    def get_content(state: MessagesState):</w:t>
        <w:br/>
        <w:t xml:space="preserve">        messages = state["messages"]</w:t>
        <w:br/>
        <w:t xml:space="preserve">        if not messages:  # 确保消息列表不为空</w:t>
        <w:br/>
        <w:t xml:space="preserve">            return provide_approach(state)</w:t>
        <w:br/>
        <w:br/>
        <w:t xml:space="preserve">        # 获取最后一条消息</w:t>
        <w:br/>
        <w:t xml:space="preserve">        last_message = messages[-1]</w:t>
        <w:br/>
        <w:t xml:space="preserve">        # 确保最后一条消息是 CustomHumanMessage 类型的实例</w:t>
        <w:br/>
        <w:t xml:space="preserve">        if isinstance(last_message, CustomHumanMessage):</w:t>
        <w:br/>
        <w:t xml:space="preserve">            last_message_content = last_message.content.lower()  # 获取最后一条消息内容并转换为小写</w:t>
        <w:br/>
        <w:t xml:space="preserve">        else:</w:t>
        <w:br/>
        <w:t xml:space="preserve">            last_message_content = last_message.get('content', '').lower()  # 默认为空字符串</w:t>
        <w:br/>
        <w:t xml:space="preserve">        return last_message_content, messages</w:t>
        <w:br/>
        <w:t xml:space="preserve">    </w:t>
        <w:br/>
        <w:t xml:space="preserve">    def judge_need(state: MessagesState):</w:t>
        <w:br/>
        <w:t xml:space="preserve">        last_message_content, messages = get_content(state)</w:t>
        <w:br/>
        <w:t xml:space="preserve">        # 检查关键词或短语</w:t>
        <w:br/>
        <w:t xml:space="preserve">        if "详细解释" in last_message_content or "不清楚" in last_message_content or "为什么" in last_message_content:</w:t>
        <w:br/>
        <w:t xml:space="preserve">            return "provide_detailed_explanation"</w:t>
        <w:br/>
        <w:t xml:space="preserve">        # 检查问题复杂性或其他条件</w:t>
        <w:br/>
        <w:t xml:space="preserve">        elif "如何" in last_message_content and len(messages) &gt; 1:  # 如果问题包含"如何"且不是第一次询问</w:t>
        <w:br/>
        <w:t xml:space="preserve">            return "provide_detailed_explanation"</w:t>
        <w:br/>
        <w:t xml:space="preserve">        # 默认不需要详细解释</w:t>
        <w:br/>
        <w:t xml:space="preserve">        else:</w:t>
        <w:br/>
        <w:t xml:space="preserve">            return "provide_approach"</w:t>
        <w:br/>
        <w:t xml:space="preserve">        </w:t>
        <w:br/>
        <w:t xml:space="preserve">    def provide_approach(state: MessagesState):</w:t>
        <w:br/>
        <w:t xml:space="preserve">        # 提供问题解决思路</w:t>
        <w:br/>
        <w:t xml:space="preserve">        last_content, messages = get_content(state)</w:t>
        <w:br/>
        <w:t xml:space="preserve">        print(last_content)</w:t>
        <w:br/>
        <w:t xml:space="preserve">        return {"messages": [CustomHumanMessage(content=f"存在如下问题：{last_content}，给出这个问题的简洁思路，引导思考，不给出答案")]}</w:t>
        <w:br/>
        <w:br/>
        <w:t xml:space="preserve">    def provide_detailed_explanation(state: MessagesState):</w:t>
        <w:br/>
        <w:t xml:space="preserve">        # 提供深入解释</w:t>
        <w:br/>
        <w:t xml:space="preserve">        last_content, messages = get_content(state)</w:t>
        <w:br/>
        <w:t xml:space="preserve">        return {"messages": [CustomHumanMessage(content=f"存在如下问题：{last_content}，关于这个问题的详细解释是...")]}</w:t>
        <w:br/>
        <w:t xml:space="preserve">    def call_llm(state: MessagesState):</w:t>
        <w:br/>
        <w:t xml:space="preserve">        # 提供深入解释</w:t>
        <w:br/>
        <w:t xml:space="preserve">        last_content, messages = get_content(state)</w:t>
        <w:br/>
        <w:t xml:space="preserve">        print(last_content)</w:t>
        <w:br/>
        <w:t xml:space="preserve">        return {"messages": [CustomHumanMessage(content=fn(last_content))]}</w:t>
        <w:br/>
        <w:t xml:space="preserve">    def end(state: MessagesState):</w:t>
        <w:br/>
        <w:t xml:space="preserve">        # 结束</w:t>
        <w:br/>
        <w:t xml:space="preserve">        last_content, messages = get_content(state)</w:t>
        <w:br/>
        <w:t xml:space="preserve">        return {"messages": [CustomHumanMessage(content=last_content)]}</w:t>
        <w:br/>
        <w:t xml:space="preserve">    def choose_direction(state: MessagesState):</w:t>
        <w:br/>
        <w:t xml:space="preserve">        last_content, messages = get_content(state)</w:t>
        <w:br/>
        <w:t xml:space="preserve">        return {"messages": [CustomHumanMessage(content=last_content)]}</w:t>
        <w:br/>
        <w:br/>
        <w:t xml:space="preserve">    # 添加节点到图中</w:t>
        <w:br/>
        <w:t xml:space="preserve">    graph_builder.add_node("judge_need", choose_direction)</w:t>
        <w:br/>
        <w:t xml:space="preserve">    graph_builder.add_node("provide_approach", provide_approach)</w:t>
        <w:br/>
        <w:t xml:space="preserve">    graph_builder.add_node("provide_detailed_explanation", provide_detailed_explanation)</w:t>
        <w:br/>
        <w:t xml:space="preserve">    graph_builder.add_node("call_llm", call_llm)</w:t>
        <w:br/>
        <w:t xml:space="preserve">    graph_builder.add_node("end", end)</w:t>
        <w:br/>
        <w:br/>
        <w:t xml:space="preserve">    # 添加边</w:t>
        <w:br/>
        <w:t xml:space="preserve">    graph_builder.add_edge("provide_approach", "call_llm")</w:t>
        <w:br/>
        <w:t xml:space="preserve">    graph_builder.add_edge("provide_detailed_explanation", "call_llm")</w:t>
        <w:br/>
        <w:t xml:space="preserve">    graph_builder.add_edge("call_llm", "end")</w:t>
        <w:br/>
        <w:t xml:space="preserve">    graph_builder.add_conditional_edges("judge_need", judge_need)</w:t>
        <w:br/>
        <w:t xml:space="preserve">    # 设置入口点</w:t>
        <w:br/>
        <w:t xml:space="preserve">    graph_builder.set_entry_point("judge_need")</w:t>
        <w:br/>
        <w:br/>
        <w:t xml:space="preserve">    # 编译图</w:t>
        <w:br/>
        <w:t xml:space="preserve">    graph = graph_builder.compile()</w:t>
        <w:br/>
        <w:t xml:space="preserve">    return graph</w:t>
        <w:br/>
        <w:br/>
        <w:t>def execute_graph(graph, user_input: str):</w:t>
        <w:br/>
        <w:t xml:space="preserve">    state = {"messages": [CustomHumanMessage(content=user_input, author='human')]}</w:t>
        <w:br/>
        <w:t xml:space="preserve">    response = graph.invoke(state)</w:t>
        <w:br/>
        <w:t xml:space="preserve">    return response["messages"][-1].content</w:t>
        <w:br/>
      </w:r>
    </w:p>
    <w:p/>
    <w:p>
      <w:r>
        <w:t>from langchain_community.llms.moonshot import Moonshot</w:t>
        <w:br/>
        <w:t>import os</w:t>
        <w:br/>
        <w:br/>
        <w:t>os.environ["MOONSHOT_API_KEY"] = "sk-NoXsbhonxcroaTvbzOPPqDOIkqsp9FervmPE5rCGkbwR2H6V"</w:t>
        <w:br/>
        <w:t>os.environ["QIANFAN_AK"] = "GFPPuWQ2XgPyB6o3FsUqmUSU"</w:t>
        <w:br/>
        <w:t>os.environ["QIANFAN_SK"] = "nXhmp2CjXIhU5fxTTGT0fGx6nYyHuFY8"</w:t>
        <w:br/>
        <w:br/>
        <w:t>llm = Moonshot(model="moonshot-v1-128k")</w:t>
      </w:r>
    </w:p>
    <w:p/>
    <w:p>
      <w:r>
        <w:t>from sqlalchemy import create_engine, Column, String, Integer, Text</w:t>
        <w:br/>
        <w:t>from sqlalchemy.orm import declarative_base</w:t>
        <w:br/>
        <w:t>from sqlalchemy.orm import sessionmaker</w:t>
        <w:br/>
        <w:br/>
        <w:t>USERNAME = 'root'</w:t>
        <w:br/>
        <w:t>PASSWORD = 'Ak472700'</w:t>
        <w:br/>
        <w:t>PORT = '3306'</w:t>
        <w:br/>
        <w:t>DB_NAME = 'Zhizhi'</w:t>
        <w:br/>
        <w:br/>
        <w:t xml:space="preserve">DATABASE_URL = f"mysql+pymysql://{USERNAME}:{PASSWORD}@localhost:{PORT}/{DB_NAME}" </w:t>
        <w:br/>
        <w:br/>
        <w:t>engine = create_engine(DATABASE_URL)</w:t>
        <w:br/>
        <w:t>SessionLocal = sessionmaker(autocommit=False, autoflush=False, bind=engine)</w:t>
        <w:br/>
        <w:t>Base = declarative_base()</w:t>
        <w:br/>
      </w:r>
    </w:p>
    <w:p/>
    <w:p>
      <w:r>
        <w:t>from sqlalchemy import Column, Integer, String, Text, ForeignKey, BLOB, LargeBinary</w:t>
        <w:br/>
        <w:t>from sqlalchemy.orm import Mapped, mapped_column, relationship</w:t>
        <w:br/>
        <w:t>from typing import List</w:t>
        <w:br/>
        <w:t>import sys</w:t>
        <w:br/>
        <w:t>import os</w:t>
        <w:br/>
        <w:t>from pydantic import BaseModel</w:t>
        <w:br/>
        <w:br/>
        <w:t># 获取当前脚本的目录</w:t>
        <w:br/>
        <w:t>current_dir = os.path.dirname(os.path.abspath(__file__))</w:t>
        <w:br/>
        <w:br/>
        <w:t># 获取父级目录</w:t>
        <w:br/>
        <w:t>parent_dir = os.path.dirname(current_dir)</w:t>
        <w:br/>
        <w:br/>
        <w:t># 将父级目录添加到 sys.path</w:t>
        <w:br/>
        <w:t>sys.path.append(parent_dir)</w:t>
        <w:br/>
        <w:t>from db.index import Base, engine</w:t>
        <w:br/>
        <w:br/>
        <w:t>class User(Base):</w:t>
        <w:br/>
        <w:t xml:space="preserve">    __tablename__ = "users"</w:t>
        <w:br/>
        <w:br/>
        <w:t xml:space="preserve">    id = Column(Integer, primary_key=True, index=True)</w:t>
        <w:br/>
        <w:t xml:space="preserve">    email = Column(String(36), unique=True, index=True)</w:t>
        <w:br/>
        <w:t xml:space="preserve">    password_hash = Column(String(255))</w:t>
        <w:br/>
        <w:t xml:space="preserve">    nickname = Column(String(255), nullable=True)</w:t>
        <w:br/>
        <w:t xml:space="preserve">    avatar_data = Column(String(255), nullable=True)</w:t>
        <w:br/>
        <w:br/>
        <w:br/>
        <w:t>class Session(Base):</w:t>
        <w:br/>
        <w:t xml:space="preserve">    __tablename__ = "sessions"</w:t>
        <w:br/>
        <w:br/>
        <w:t xml:space="preserve">    id = Column(String(36), primary_key=True, index=True)  # 为 String 类型指定长度</w:t>
        <w:br/>
        <w:t xml:space="preserve">    history = relationship("History", back_populates="session")</w:t>
        <w:br/>
        <w:t xml:space="preserve">    evaluations = relationship("Evaluation", back_populates="session")</w:t>
        <w:br/>
        <w:br/>
        <w:t># 会话历史模型</w:t>
        <w:br/>
        <w:t>class History(Base):</w:t>
        <w:br/>
        <w:t xml:space="preserve">    __tablename__ = "histories"</w:t>
        <w:br/>
        <w:br/>
        <w:t xml:space="preserve">    id = Column(Integer, primary_key=True, index=True)</w:t>
        <w:br/>
        <w:t xml:space="preserve">    session_id = Column(String(36), ForeignKey("sessions.id"))  # 同样为此处的 String 类型指定长度</w:t>
        <w:br/>
        <w:t xml:space="preserve">    user_input = Column(Text)</w:t>
        <w:br/>
        <w:t xml:space="preserve">    model_response = Column(Text)</w:t>
        <w:br/>
        <w:t xml:space="preserve">    session = relationship("Session", back_populates="history")</w:t>
        <w:br/>
        <w:br/>
        <w:br/>
        <w:t>class OcrHistory(Base):</w:t>
        <w:br/>
        <w:t xml:space="preserve">    __tablename__ = "ocr_histories"</w:t>
        <w:br/>
        <w:br/>
        <w:t xml:space="preserve">    id = Column(Integer, primary_key=True, index=True)</w:t>
        <w:br/>
        <w:t xml:space="preserve">    image_url = Column(Text)</w:t>
        <w:br/>
        <w:t xml:space="preserve">    wrong_place = Column(Text)</w:t>
        <w:br/>
        <w:t xml:space="preserve">    response = Column(Text)</w:t>
        <w:br/>
        <w:t xml:space="preserve">    user_id = Column(Integer, ForeignKey("users.id"))</w:t>
        <w:br/>
        <w:t># 评价模型</w:t>
        <w:br/>
        <w:t>class Evaluation(Base):</w:t>
        <w:br/>
        <w:t xml:space="preserve">    __tablename__ = "evaluations"</w:t>
        <w:br/>
        <w:br/>
        <w:t xml:space="preserve">    id: Mapped[int] = mapped_column(Integer, primary_key=True, index=True)</w:t>
        <w:br/>
        <w:t xml:space="preserve">    session_id: Mapped[str] = mapped_column(String(36), ForeignKey("sessions.id"))</w:t>
        <w:br/>
        <w:t xml:space="preserve">    score: Mapped[int] = mapped_column(Integer)</w:t>
        <w:br/>
        <w:t xml:space="preserve">    feedback: Mapped[str] = mapped_column(Text)</w:t>
        <w:br/>
        <w:br/>
        <w:t xml:space="preserve">    session = relationship("Session", back_populates="evaluations")</w:t>
        <w:br/>
        <w:br/>
        <w:t>class HistoryResponse(BaseModel):</w:t>
        <w:br/>
        <w:t xml:space="preserve">    id: int</w:t>
        <w:br/>
        <w:t xml:space="preserve">    session_id: str</w:t>
        <w:br/>
        <w:t xml:space="preserve">    user_input: str</w:t>
        <w:br/>
        <w:t xml:space="preserve">    model_response: str</w:t>
        <w:br/>
        <w:br/>
        <w:t xml:space="preserve">    class Config:</w:t>
        <w:br/>
        <w:t xml:space="preserve">        orm_mode = True</w:t>
        <w:br/>
        <w:br/>
        <w:br/>
        <w:t>class HistoryListResponse(BaseModel):</w:t>
        <w:br/>
        <w:t xml:space="preserve">    histories: List[HistoryResponse]</w:t>
        <w:br/>
        <w:br/>
        <w:t>class EvaluationData(BaseModel):</w:t>
        <w:br/>
        <w:t xml:space="preserve">    session_id: str</w:t>
        <w:br/>
        <w:t xml:space="preserve">    score: int  # 评价分数，如1到5</w:t>
        <w:br/>
        <w:t xml:space="preserve">    feedback: str  # 用户的文字反馈</w:t>
        <w:br/>
        <w:br/>
        <w:br/>
        <w:t>Base.metadata.create_all(bind=engine)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